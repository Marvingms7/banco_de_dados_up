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Academia - Alunos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idAluno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Data_nascimento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Carlos Silva</w:t>
            </w:r>
          </w:p>
        </w:tc>
        <w:tc>
          <w:tcPr>
            <w:tcW w:type="dxa" w:w="2160"/>
          </w:tcPr>
          <w:p>
            <w:r>
              <w:t>1990-05-10</w:t>
            </w:r>
          </w:p>
        </w:tc>
        <w:tc>
          <w:tcPr>
            <w:tcW w:type="dxa" w:w="2160"/>
          </w:tcPr>
          <w:p>
            <w:r>
              <w:t>(11) 98765-4321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Ana Souza</w:t>
            </w:r>
          </w:p>
        </w:tc>
        <w:tc>
          <w:tcPr>
            <w:tcW w:type="dxa" w:w="2160"/>
          </w:tcPr>
          <w:p>
            <w:r>
              <w:t>1992-08-15</w:t>
            </w:r>
          </w:p>
        </w:tc>
        <w:tc>
          <w:tcPr>
            <w:tcW w:type="dxa" w:w="2160"/>
          </w:tcPr>
          <w:p>
            <w:r>
              <w:t>(21) 99876-5432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Pedro Lima</w:t>
            </w:r>
          </w:p>
        </w:tc>
        <w:tc>
          <w:tcPr>
            <w:tcW w:type="dxa" w:w="2160"/>
          </w:tcPr>
          <w:p>
            <w:r>
              <w:t>1988-12-03</w:t>
            </w:r>
          </w:p>
        </w:tc>
        <w:tc>
          <w:tcPr>
            <w:tcW w:type="dxa" w:w="2160"/>
          </w:tcPr>
          <w:p>
            <w:r>
              <w:t>(31) 98765-1234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Maria Oliveira</w:t>
            </w:r>
          </w:p>
        </w:tc>
        <w:tc>
          <w:tcPr>
            <w:tcW w:type="dxa" w:w="2160"/>
          </w:tcPr>
          <w:p>
            <w:r>
              <w:t>1995-01-23</w:t>
            </w:r>
          </w:p>
        </w:tc>
        <w:tc>
          <w:tcPr>
            <w:tcW w:type="dxa" w:w="2160"/>
          </w:tcPr>
          <w:p>
            <w:r>
              <w:t>(41) 98765-6789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João Santos</w:t>
            </w:r>
          </w:p>
        </w:tc>
        <w:tc>
          <w:tcPr>
            <w:tcW w:type="dxa" w:w="2160"/>
          </w:tcPr>
          <w:p>
            <w:r>
              <w:t>1991-07-09</w:t>
            </w:r>
          </w:p>
        </w:tc>
        <w:tc>
          <w:tcPr>
            <w:tcW w:type="dxa" w:w="2160"/>
          </w:tcPr>
          <w:p>
            <w:r>
              <w:t>(51) 99887-6543</w:t>
            </w:r>
          </w:p>
        </w:tc>
      </w:tr>
    </w:tbl>
    <w:p/>
    <w:p>
      <w:pPr>
        <w:pStyle w:val="Heading1"/>
      </w:pPr>
      <w:r>
        <w:t>Academia - Consultas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idConsultas</w:t>
            </w:r>
          </w:p>
        </w:tc>
        <w:tc>
          <w:tcPr>
            <w:tcW w:type="dxa" w:w="2880"/>
          </w:tcPr>
          <w:p>
            <w:r>
              <w:t>Pacientes_idPacientes</w:t>
            </w:r>
          </w:p>
        </w:tc>
        <w:tc>
          <w:tcPr>
            <w:tcW w:type="dxa" w:w="2880"/>
          </w:tcPr>
          <w:p>
            <w:r>
              <w:t>Medicos_idMedicos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pPr>
        <w:pStyle w:val="Heading1"/>
      </w:pPr>
      <w:r>
        <w:t>Academia - Instrutores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idInstrutores</w:t>
            </w:r>
          </w:p>
        </w:tc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Dr. João</w:t>
            </w:r>
          </w:p>
        </w:tc>
        <w:tc>
          <w:tcPr>
            <w:tcW w:type="dxa" w:w="2880"/>
          </w:tcPr>
          <w:p>
            <w:r>
              <w:t>joao@hospital.com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Dra. Ana</w:t>
            </w:r>
          </w:p>
        </w:tc>
        <w:tc>
          <w:tcPr>
            <w:tcW w:type="dxa" w:w="2880"/>
          </w:tcPr>
          <w:p>
            <w:r>
              <w:t>ana@hospital.com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Dr. Pedro</w:t>
            </w:r>
          </w:p>
        </w:tc>
        <w:tc>
          <w:tcPr>
            <w:tcW w:type="dxa" w:w="2880"/>
          </w:tcPr>
          <w:p>
            <w:r>
              <w:t>pedro@hospital.com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Dr. Carlos</w:t>
            </w:r>
          </w:p>
        </w:tc>
        <w:tc>
          <w:tcPr>
            <w:tcW w:type="dxa" w:w="2880"/>
          </w:tcPr>
          <w:p>
            <w:r>
              <w:t>carlos@hospital.com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Dra. Maria</w:t>
            </w:r>
          </w:p>
        </w:tc>
        <w:tc>
          <w:tcPr>
            <w:tcW w:type="dxa" w:w="2880"/>
          </w:tcPr>
          <w:p>
            <w:r>
              <w:t>maria@hospital.com</w:t>
            </w:r>
          </w:p>
        </w:tc>
      </w:tr>
    </w:tbl>
    <w:p/>
    <w:p>
      <w:pPr>
        <w:pStyle w:val="Heading1"/>
      </w:pPr>
      <w:r>
        <w:t>Academia - Matrículas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idMatriculas</w:t>
            </w:r>
          </w:p>
        </w:tc>
        <w:tc>
          <w:tcPr>
            <w:tcW w:type="dxa" w:w="1728"/>
          </w:tcPr>
          <w:p>
            <w:r>
              <w:t>Aluno_idAluno</w:t>
            </w:r>
          </w:p>
        </w:tc>
        <w:tc>
          <w:tcPr>
            <w:tcW w:type="dxa" w:w="1728"/>
          </w:tcPr>
          <w:p>
            <w:r>
              <w:t>Planos_idPlanos</w:t>
            </w:r>
          </w:p>
        </w:tc>
        <w:tc>
          <w:tcPr>
            <w:tcW w:type="dxa" w:w="1728"/>
          </w:tcPr>
          <w:p>
            <w:r>
              <w:t>Instrutores_idInstrutores</w:t>
            </w:r>
          </w:p>
        </w:tc>
        <w:tc>
          <w:tcPr>
            <w:tcW w:type="dxa" w:w="1728"/>
          </w:tcPr>
          <w:p>
            <w:r>
              <w:t>data_matricula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301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2023-01-10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302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2023-02-20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303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2023-03-15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2023-04-10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305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2023-05-05</w:t>
            </w:r>
          </w:p>
        </w:tc>
      </w:tr>
    </w:tbl>
    <w:p/>
    <w:p>
      <w:pPr>
        <w:pStyle w:val="Heading1"/>
      </w:pPr>
      <w:r>
        <w:t>Hotelaria - Hóspedes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idHóspedes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CPF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Carlos Silva</w:t>
            </w:r>
          </w:p>
        </w:tc>
        <w:tc>
          <w:tcPr>
            <w:tcW w:type="dxa" w:w="2160"/>
          </w:tcPr>
          <w:p>
            <w:r>
              <w:t>123.456.789-00</w:t>
            </w:r>
          </w:p>
        </w:tc>
        <w:tc>
          <w:tcPr>
            <w:tcW w:type="dxa" w:w="2160"/>
          </w:tcPr>
          <w:p>
            <w:r>
              <w:t>(11) 98765-4321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Ana Souza</w:t>
            </w:r>
          </w:p>
        </w:tc>
        <w:tc>
          <w:tcPr>
            <w:tcW w:type="dxa" w:w="2160"/>
          </w:tcPr>
          <w:p>
            <w:r>
              <w:t>987.654.321-00</w:t>
            </w:r>
          </w:p>
        </w:tc>
        <w:tc>
          <w:tcPr>
            <w:tcW w:type="dxa" w:w="2160"/>
          </w:tcPr>
          <w:p>
            <w:r>
              <w:t>(21) 99876-5432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Pedro Lima</w:t>
            </w:r>
          </w:p>
        </w:tc>
        <w:tc>
          <w:tcPr>
            <w:tcW w:type="dxa" w:w="2160"/>
          </w:tcPr>
          <w:p>
            <w:r>
              <w:t>456.789.123-00</w:t>
            </w:r>
          </w:p>
        </w:tc>
        <w:tc>
          <w:tcPr>
            <w:tcW w:type="dxa" w:w="2160"/>
          </w:tcPr>
          <w:p>
            <w:r>
              <w:t>(31) 98765-1234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Maria Oliveira</w:t>
            </w:r>
          </w:p>
        </w:tc>
        <w:tc>
          <w:tcPr>
            <w:tcW w:type="dxa" w:w="2160"/>
          </w:tcPr>
          <w:p>
            <w:r>
              <w:t>654.321.987-00</w:t>
            </w:r>
          </w:p>
        </w:tc>
        <w:tc>
          <w:tcPr>
            <w:tcW w:type="dxa" w:w="2160"/>
          </w:tcPr>
          <w:p>
            <w:r>
              <w:t>(41) 98765-6789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João Santos</w:t>
            </w:r>
          </w:p>
        </w:tc>
        <w:tc>
          <w:tcPr>
            <w:tcW w:type="dxa" w:w="2160"/>
          </w:tcPr>
          <w:p>
            <w:r>
              <w:t>321.654.987-00</w:t>
            </w:r>
          </w:p>
        </w:tc>
        <w:tc>
          <w:tcPr>
            <w:tcW w:type="dxa" w:w="2160"/>
          </w:tcPr>
          <w:p>
            <w:r>
              <w:t>(51) 99887-6543</w:t>
            </w:r>
          </w:p>
        </w:tc>
      </w:tr>
    </w:tbl>
    <w:p/>
    <w:p>
      <w:pPr>
        <w:pStyle w:val="Heading1"/>
      </w:pPr>
      <w:r>
        <w:t>Hotelaria - Quartos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idQuartos</w:t>
            </w:r>
          </w:p>
        </w:tc>
        <w:tc>
          <w:tcPr>
            <w:tcW w:type="dxa" w:w="2160"/>
          </w:tcPr>
          <w:p>
            <w:r>
              <w:t>Numero_quarto</w:t>
            </w:r>
          </w:p>
        </w:tc>
        <w:tc>
          <w:tcPr>
            <w:tcW w:type="dxa" w:w="2160"/>
          </w:tcPr>
          <w:p>
            <w:r>
              <w:t>Tipo_quarto</w:t>
            </w:r>
          </w:p>
        </w:tc>
        <w:tc>
          <w:tcPr>
            <w:tcW w:type="dxa" w:w="2160"/>
          </w:tcPr>
          <w:p>
            <w:r>
              <w:t>Preco_diaria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Simples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Simples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Duplo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Suíte</w:t>
            </w:r>
          </w:p>
        </w:tc>
        <w:tc>
          <w:tcPr>
            <w:tcW w:type="dxa" w:w="2160"/>
          </w:tcPr>
          <w:p>
            <w:r>
              <w:t>350.0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Luxo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</w:tr>
    </w:tbl>
    <w:p/>
    <w:p>
      <w:pPr>
        <w:pStyle w:val="Heading1"/>
      </w:pPr>
      <w:r>
        <w:t>Hotelaria - Reservas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idReservas</w:t>
            </w:r>
          </w:p>
        </w:tc>
        <w:tc>
          <w:tcPr>
            <w:tcW w:type="dxa" w:w="1728"/>
          </w:tcPr>
          <w:p>
            <w:r>
              <w:t>Hóspedes_idHóspedes</w:t>
            </w:r>
          </w:p>
        </w:tc>
        <w:tc>
          <w:tcPr>
            <w:tcW w:type="dxa" w:w="1728"/>
          </w:tcPr>
          <w:p>
            <w:r>
              <w:t>Quartos_idQuartos</w:t>
            </w:r>
          </w:p>
        </w:tc>
        <w:tc>
          <w:tcPr>
            <w:tcW w:type="dxa" w:w="1728"/>
          </w:tcPr>
          <w:p>
            <w:r>
              <w:t>data_entrada</w:t>
            </w:r>
          </w:p>
        </w:tc>
        <w:tc>
          <w:tcPr>
            <w:tcW w:type="dxa" w:w="1728"/>
          </w:tcPr>
          <w:p>
            <w:r>
              <w:t>data_saida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2024-01-10</w:t>
            </w:r>
          </w:p>
        </w:tc>
        <w:tc>
          <w:tcPr>
            <w:tcW w:type="dxa" w:w="1728"/>
          </w:tcPr>
          <w:p>
            <w:r>
              <w:t>2024-01-15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2024-02-15</w:t>
            </w:r>
          </w:p>
        </w:tc>
        <w:tc>
          <w:tcPr>
            <w:tcW w:type="dxa" w:w="1728"/>
          </w:tcPr>
          <w:p>
            <w:r>
              <w:t>2024-02-18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2024-03-20</w:t>
            </w:r>
          </w:p>
        </w:tc>
        <w:tc>
          <w:tcPr>
            <w:tcW w:type="dxa" w:w="1728"/>
          </w:tcPr>
          <w:p>
            <w:r>
              <w:t>2024-03-25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2024-04-25</w:t>
            </w:r>
          </w:p>
        </w:tc>
        <w:tc>
          <w:tcPr>
            <w:tcW w:type="dxa" w:w="1728"/>
          </w:tcPr>
          <w:p>
            <w:r>
              <w:t>2024-04-30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2024-05-05</w:t>
            </w:r>
          </w:p>
        </w:tc>
        <w:tc>
          <w:tcPr>
            <w:tcW w:type="dxa" w:w="1728"/>
          </w:tcPr>
          <w:p>
            <w:r>
              <w:t>2024-05-10</w:t>
            </w:r>
          </w:p>
        </w:tc>
      </w:tr>
    </w:tbl>
    <w:p/>
    <w:p>
      <w:pPr>
        <w:pStyle w:val="Heading1"/>
      </w:pPr>
      <w:r>
        <w:t>Hotelaria - Serviços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idServiços</w:t>
            </w:r>
          </w:p>
        </w:tc>
        <w:tc>
          <w:tcPr>
            <w:tcW w:type="dxa" w:w="2160"/>
          </w:tcPr>
          <w:p>
            <w:r>
              <w:t>Nome_servico</w:t>
            </w:r>
          </w:p>
        </w:tc>
        <w:tc>
          <w:tcPr>
            <w:tcW w:type="dxa" w:w="2160"/>
          </w:tcPr>
          <w:p>
            <w:r>
              <w:t>Preco_servico</w:t>
            </w:r>
          </w:p>
        </w:tc>
        <w:tc>
          <w:tcPr>
            <w:tcW w:type="dxa" w:w="2160"/>
          </w:tcPr>
          <w:p>
            <w:r>
              <w:t>Quartos_idQuartos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Café da manhã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Lavanderia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Spa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Academia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Wi-Fi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/>
    <w:p>
      <w:pPr>
        <w:pStyle w:val="Heading1"/>
      </w:pPr>
      <w:r>
        <w:t>Clínica - Médicos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idMedicos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Especialidade</w:t>
            </w:r>
          </w:p>
        </w:tc>
        <w:tc>
          <w:tcPr>
            <w:tcW w:type="dxa" w:w="2160"/>
          </w:tcPr>
          <w:p>
            <w:r>
              <w:t>CRM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Dr. João</w:t>
            </w:r>
          </w:p>
        </w:tc>
        <w:tc>
          <w:tcPr>
            <w:tcW w:type="dxa" w:w="2160"/>
          </w:tcPr>
          <w:p>
            <w:r>
              <w:t>Cardiologia</w:t>
            </w:r>
          </w:p>
        </w:tc>
        <w:tc>
          <w:tcPr>
            <w:tcW w:type="dxa" w:w="2160"/>
          </w:tcPr>
          <w:p>
            <w:r>
              <w:t>12345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Dra. Maria</w:t>
            </w:r>
          </w:p>
        </w:tc>
        <w:tc>
          <w:tcPr>
            <w:tcW w:type="dxa" w:w="2160"/>
          </w:tcPr>
          <w:p>
            <w:r>
              <w:t>Dermatologia</w:t>
            </w:r>
          </w:p>
        </w:tc>
        <w:tc>
          <w:tcPr>
            <w:tcW w:type="dxa" w:w="2160"/>
          </w:tcPr>
          <w:p>
            <w:r>
              <w:t>54321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Dr. Carlos</w:t>
            </w:r>
          </w:p>
        </w:tc>
        <w:tc>
          <w:tcPr>
            <w:tcW w:type="dxa" w:w="2160"/>
          </w:tcPr>
          <w:p>
            <w:r>
              <w:t>Pediatria</w:t>
            </w:r>
          </w:p>
        </w:tc>
        <w:tc>
          <w:tcPr>
            <w:tcW w:type="dxa" w:w="2160"/>
          </w:tcPr>
          <w:p>
            <w:r>
              <w:t>11223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Dra. Ana</w:t>
            </w:r>
          </w:p>
        </w:tc>
        <w:tc>
          <w:tcPr>
            <w:tcW w:type="dxa" w:w="2160"/>
          </w:tcPr>
          <w:p>
            <w:r>
              <w:t>Ginecologia</w:t>
            </w:r>
          </w:p>
        </w:tc>
        <w:tc>
          <w:tcPr>
            <w:tcW w:type="dxa" w:w="2160"/>
          </w:tcPr>
          <w:p>
            <w:r>
              <w:t>33445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Dr. Pedro</w:t>
            </w:r>
          </w:p>
        </w:tc>
        <w:tc>
          <w:tcPr>
            <w:tcW w:type="dxa" w:w="2160"/>
          </w:tcPr>
          <w:p>
            <w:r>
              <w:t>Ortopedia</w:t>
            </w:r>
          </w:p>
        </w:tc>
        <w:tc>
          <w:tcPr>
            <w:tcW w:type="dxa" w:w="2160"/>
          </w:tcPr>
          <w:p>
            <w:r>
              <w:t>55667</w:t>
            </w:r>
          </w:p>
        </w:tc>
      </w:tr>
    </w:tbl>
    <w:p/>
    <w:p>
      <w:pPr>
        <w:pStyle w:val="Heading1"/>
      </w:pPr>
      <w:r>
        <w:t>Clínica - Pacientes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idPacientes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Data_nascimento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</w:tr>
      <w:tr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Carlos Silva</w:t>
            </w:r>
          </w:p>
        </w:tc>
        <w:tc>
          <w:tcPr>
            <w:tcW w:type="dxa" w:w="2160"/>
          </w:tcPr>
          <w:p>
            <w:r>
              <w:t>1990-05-10</w:t>
            </w:r>
          </w:p>
        </w:tc>
        <w:tc>
          <w:tcPr>
            <w:tcW w:type="dxa" w:w="2160"/>
          </w:tcPr>
          <w:p>
            <w:r>
              <w:t>(11) 98765-4321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Ana Souza</w:t>
            </w:r>
          </w:p>
        </w:tc>
        <w:tc>
          <w:tcPr>
            <w:tcW w:type="dxa" w:w="2160"/>
          </w:tcPr>
          <w:p>
            <w:r>
              <w:t>1992-08-15</w:t>
            </w:r>
          </w:p>
        </w:tc>
        <w:tc>
          <w:tcPr>
            <w:tcW w:type="dxa" w:w="2160"/>
          </w:tcPr>
          <w:p>
            <w:r>
              <w:t>(21) 99876-5432</w:t>
            </w:r>
          </w:p>
        </w:tc>
      </w:tr>
      <w:tr>
        <w:tc>
          <w:tcPr>
            <w:tcW w:type="dxa" w:w="2160"/>
          </w:tcPr>
          <w:p>
            <w:r>
              <w:t>103</w:t>
            </w:r>
          </w:p>
        </w:tc>
        <w:tc>
          <w:tcPr>
            <w:tcW w:type="dxa" w:w="2160"/>
          </w:tcPr>
          <w:p>
            <w:r>
              <w:t>Pedro Lima</w:t>
            </w:r>
          </w:p>
        </w:tc>
        <w:tc>
          <w:tcPr>
            <w:tcW w:type="dxa" w:w="2160"/>
          </w:tcPr>
          <w:p>
            <w:r>
              <w:t>1988-12-03</w:t>
            </w:r>
          </w:p>
        </w:tc>
        <w:tc>
          <w:tcPr>
            <w:tcW w:type="dxa" w:w="2160"/>
          </w:tcPr>
          <w:p>
            <w:r>
              <w:t>(31) 98765-1234</w:t>
            </w:r>
          </w:p>
        </w:tc>
      </w:tr>
      <w:tr>
        <w:tc>
          <w:tcPr>
            <w:tcW w:type="dxa" w:w="2160"/>
          </w:tcPr>
          <w:p>
            <w:r>
              <w:t>104</w:t>
            </w:r>
          </w:p>
        </w:tc>
        <w:tc>
          <w:tcPr>
            <w:tcW w:type="dxa" w:w="2160"/>
          </w:tcPr>
          <w:p>
            <w:r>
              <w:t>Maria Oliveira</w:t>
            </w:r>
          </w:p>
        </w:tc>
        <w:tc>
          <w:tcPr>
            <w:tcW w:type="dxa" w:w="2160"/>
          </w:tcPr>
          <w:p>
            <w:r>
              <w:t>1995-01-23</w:t>
            </w:r>
          </w:p>
        </w:tc>
        <w:tc>
          <w:tcPr>
            <w:tcW w:type="dxa" w:w="2160"/>
          </w:tcPr>
          <w:p>
            <w:r>
              <w:t>(41) 98765-6789</w:t>
            </w:r>
          </w:p>
        </w:tc>
      </w:tr>
      <w:tr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João Santos</w:t>
            </w:r>
          </w:p>
        </w:tc>
        <w:tc>
          <w:tcPr>
            <w:tcW w:type="dxa" w:w="2160"/>
          </w:tcPr>
          <w:p>
            <w:r>
              <w:t>1991-07-09</w:t>
            </w:r>
          </w:p>
        </w:tc>
        <w:tc>
          <w:tcPr>
            <w:tcW w:type="dxa" w:w="2160"/>
          </w:tcPr>
          <w:p>
            <w:r>
              <w:t>(51) 99887-6543</w:t>
            </w:r>
          </w:p>
        </w:tc>
      </w:tr>
    </w:tbl>
    <w:p/>
    <w:p>
      <w:pPr>
        <w:pStyle w:val="Heading1"/>
      </w:pPr>
      <w:r>
        <w:t>Clínica - Consultas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idConsultas</w:t>
            </w:r>
          </w:p>
        </w:tc>
        <w:tc>
          <w:tcPr>
            <w:tcW w:type="dxa" w:w="2880"/>
          </w:tcPr>
          <w:p>
            <w:r>
              <w:t>Pacientes_idPacientes</w:t>
            </w:r>
          </w:p>
        </w:tc>
        <w:tc>
          <w:tcPr>
            <w:tcW w:type="dxa" w:w="2880"/>
          </w:tcPr>
          <w:p>
            <w:r>
              <w:t>Medicos_idMedicos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pPr>
        <w:pStyle w:val="Heading1"/>
      </w:pPr>
      <w:r>
        <w:t>Clínica - Prescrições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idPrescricoes</w:t>
            </w:r>
          </w:p>
        </w:tc>
        <w:tc>
          <w:tcPr>
            <w:tcW w:type="dxa" w:w="2160"/>
          </w:tcPr>
          <w:p>
            <w:r>
              <w:t>Consultas_idConsultas</w:t>
            </w:r>
          </w:p>
        </w:tc>
        <w:tc>
          <w:tcPr>
            <w:tcW w:type="dxa" w:w="2160"/>
          </w:tcPr>
          <w:p>
            <w:r>
              <w:t>Descricao_medicamento</w:t>
            </w:r>
          </w:p>
        </w:tc>
        <w:tc>
          <w:tcPr>
            <w:tcW w:type="dxa" w:w="2160"/>
          </w:tcPr>
          <w:p>
            <w:r>
              <w:t>Dosagem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Medicamento A</w:t>
            </w:r>
          </w:p>
        </w:tc>
        <w:tc>
          <w:tcPr>
            <w:tcW w:type="dxa" w:w="2160"/>
          </w:tcPr>
          <w:p>
            <w:r>
              <w:t>1x ao dia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Medicamento B</w:t>
            </w:r>
          </w:p>
        </w:tc>
        <w:tc>
          <w:tcPr>
            <w:tcW w:type="dxa" w:w="2160"/>
          </w:tcPr>
          <w:p>
            <w:r>
              <w:t>2x ao dia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Medicamento C</w:t>
            </w:r>
          </w:p>
        </w:tc>
        <w:tc>
          <w:tcPr>
            <w:tcW w:type="dxa" w:w="2160"/>
          </w:tcPr>
          <w:p>
            <w:r>
              <w:t>3x ao dia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Medicamento D</w:t>
            </w:r>
          </w:p>
        </w:tc>
        <w:tc>
          <w:tcPr>
            <w:tcW w:type="dxa" w:w="2160"/>
          </w:tcPr>
          <w:p>
            <w:r>
              <w:t>1x ao dia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Medicamento E</w:t>
            </w:r>
          </w:p>
        </w:tc>
        <w:tc>
          <w:tcPr>
            <w:tcW w:type="dxa" w:w="2160"/>
          </w:tcPr>
          <w:p>
            <w:r>
              <w:t>2x ao dia</w:t>
            </w:r>
          </w:p>
        </w:tc>
      </w:tr>
    </w:tbl>
    <w:p/>
    <w:p>
      <w:pPr>
        <w:pStyle w:val="Heading1"/>
      </w:pPr>
      <w:r>
        <w:t>Livraria - Clientes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idClientes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emaill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Carlos Silva</w:t>
            </w:r>
          </w:p>
        </w:tc>
        <w:tc>
          <w:tcPr>
            <w:tcW w:type="dxa" w:w="2160"/>
          </w:tcPr>
          <w:p>
            <w:r>
              <w:t>carlos@gmail.com</w:t>
            </w:r>
          </w:p>
        </w:tc>
        <w:tc>
          <w:tcPr>
            <w:tcW w:type="dxa" w:w="2160"/>
          </w:tcPr>
          <w:p>
            <w:r>
              <w:t>(11) 98765-4321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Ana Souza</w:t>
            </w:r>
          </w:p>
        </w:tc>
        <w:tc>
          <w:tcPr>
            <w:tcW w:type="dxa" w:w="2160"/>
          </w:tcPr>
          <w:p>
            <w:r>
              <w:t>ana@gmail.com</w:t>
            </w:r>
          </w:p>
        </w:tc>
        <w:tc>
          <w:tcPr>
            <w:tcW w:type="dxa" w:w="2160"/>
          </w:tcPr>
          <w:p>
            <w:r>
              <w:t>(21) 99876-5432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Pedro Lima</w:t>
            </w:r>
          </w:p>
        </w:tc>
        <w:tc>
          <w:tcPr>
            <w:tcW w:type="dxa" w:w="2160"/>
          </w:tcPr>
          <w:p>
            <w:r>
              <w:t>pedro@gmail.com</w:t>
            </w:r>
          </w:p>
        </w:tc>
        <w:tc>
          <w:tcPr>
            <w:tcW w:type="dxa" w:w="2160"/>
          </w:tcPr>
          <w:p>
            <w:r>
              <w:t>(31) 98765-1234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Maria Oliveira</w:t>
            </w:r>
          </w:p>
        </w:tc>
        <w:tc>
          <w:tcPr>
            <w:tcW w:type="dxa" w:w="2160"/>
          </w:tcPr>
          <w:p>
            <w:r>
              <w:t>maria@gmail.com</w:t>
            </w:r>
          </w:p>
        </w:tc>
        <w:tc>
          <w:tcPr>
            <w:tcW w:type="dxa" w:w="2160"/>
          </w:tcPr>
          <w:p>
            <w:r>
              <w:t>(41) 98765-6789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João Santos</w:t>
            </w:r>
          </w:p>
        </w:tc>
        <w:tc>
          <w:tcPr>
            <w:tcW w:type="dxa" w:w="2160"/>
          </w:tcPr>
          <w:p>
            <w:r>
              <w:t>joao@gmail.com</w:t>
            </w:r>
          </w:p>
        </w:tc>
        <w:tc>
          <w:tcPr>
            <w:tcW w:type="dxa" w:w="2160"/>
          </w:tcPr>
          <w:p>
            <w:r>
              <w:t>(51) 99887-6543</w:t>
            </w:r>
          </w:p>
        </w:tc>
      </w:tr>
    </w:tbl>
    <w:p/>
    <w:p>
      <w:pPr>
        <w:pStyle w:val="Heading1"/>
      </w:pPr>
      <w:r>
        <w:t>Livraria - Livros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idLivros</w:t>
            </w:r>
          </w:p>
        </w:tc>
        <w:tc>
          <w:tcPr>
            <w:tcW w:type="dxa" w:w="2160"/>
          </w:tcPr>
          <w:p>
            <w:r>
              <w:t>titulo</w:t>
            </w:r>
          </w:p>
        </w:tc>
        <w:tc>
          <w:tcPr>
            <w:tcW w:type="dxa" w:w="2160"/>
          </w:tcPr>
          <w:p>
            <w:r>
              <w:t>autor</w:t>
            </w:r>
          </w:p>
        </w:tc>
        <w:tc>
          <w:tcPr>
            <w:tcW w:type="dxa" w:w="2160"/>
          </w:tcPr>
          <w:p>
            <w:r>
              <w:t>preco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Dom Casmurro</w:t>
            </w:r>
          </w:p>
        </w:tc>
        <w:tc>
          <w:tcPr>
            <w:tcW w:type="dxa" w:w="2160"/>
          </w:tcPr>
          <w:p>
            <w:r>
              <w:t>Machado de Assis</w:t>
            </w:r>
          </w:p>
        </w:tc>
        <w:tc>
          <w:tcPr>
            <w:tcW w:type="dxa" w:w="2160"/>
          </w:tcPr>
          <w:p>
            <w:r>
              <w:t>29.9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1984</w:t>
            </w:r>
          </w:p>
        </w:tc>
        <w:tc>
          <w:tcPr>
            <w:tcW w:type="dxa" w:w="2160"/>
          </w:tcPr>
          <w:p>
            <w:r>
              <w:t>George Orwell</w:t>
            </w:r>
          </w:p>
        </w:tc>
        <w:tc>
          <w:tcPr>
            <w:tcW w:type="dxa" w:w="2160"/>
          </w:tcPr>
          <w:p>
            <w:r>
              <w:t>35.0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O Pequeno Príncipe</w:t>
            </w:r>
          </w:p>
        </w:tc>
        <w:tc>
          <w:tcPr>
            <w:tcW w:type="dxa" w:w="2160"/>
          </w:tcPr>
          <w:p>
            <w:r>
              <w:t>Antoine de Saint-Exupéry</w:t>
            </w:r>
          </w:p>
        </w:tc>
        <w:tc>
          <w:tcPr>
            <w:tcW w:type="dxa" w:w="2160"/>
          </w:tcPr>
          <w:p>
            <w:r>
              <w:t>19.9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Moby Dick</w:t>
            </w:r>
          </w:p>
        </w:tc>
        <w:tc>
          <w:tcPr>
            <w:tcW w:type="dxa" w:w="2160"/>
          </w:tcPr>
          <w:p>
            <w:r>
              <w:t>Herman Melville</w:t>
            </w:r>
          </w:p>
        </w:tc>
        <w:tc>
          <w:tcPr>
            <w:tcW w:type="dxa" w:w="2160"/>
          </w:tcPr>
          <w:p>
            <w:r>
              <w:t>45.0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Hamlet</w:t>
            </w:r>
          </w:p>
        </w:tc>
        <w:tc>
          <w:tcPr>
            <w:tcW w:type="dxa" w:w="2160"/>
          </w:tcPr>
          <w:p>
            <w:r>
              <w:t>William Shakespeare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</w:tr>
    </w:tbl>
    <w:p/>
    <w:p>
      <w:pPr>
        <w:pStyle w:val="Heading1"/>
      </w:pPr>
      <w:r>
        <w:t>Livraria - Pedidos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idPedidos</w:t>
            </w:r>
          </w:p>
        </w:tc>
        <w:tc>
          <w:tcPr>
            <w:tcW w:type="dxa" w:w="4320"/>
          </w:tcPr>
          <w:p>
            <w:r>
              <w:t>Clientes_idClientes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1"/>
      </w:pPr>
      <w:r>
        <w:t>Livraria - Itens Pedido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idItens_pedido</w:t>
            </w:r>
          </w:p>
        </w:tc>
        <w:tc>
          <w:tcPr>
            <w:tcW w:type="dxa" w:w="1728"/>
          </w:tcPr>
          <w:p>
            <w:r>
              <w:t>Pedidos_idPedidos</w:t>
            </w:r>
          </w:p>
        </w:tc>
        <w:tc>
          <w:tcPr>
            <w:tcW w:type="dxa" w:w="1728"/>
          </w:tcPr>
          <w:p>
            <w:r>
              <w:t>Livros_idLivros</w:t>
            </w:r>
          </w:p>
        </w:tc>
        <w:tc>
          <w:tcPr>
            <w:tcW w:type="dxa" w:w="1728"/>
          </w:tcPr>
          <w:p>
            <w:r>
              <w:t>quantidade</w:t>
            </w:r>
          </w:p>
        </w:tc>
        <w:tc>
          <w:tcPr>
            <w:tcW w:type="dxa" w:w="1728"/>
          </w:tcPr>
          <w:p>
            <w:r>
              <w:t>preco_unitario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29.9</w:t>
            </w:r>
          </w:p>
        </w:tc>
      </w:tr>
      <w:tr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</w:tr>
      <w:tr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19.9</w:t>
            </w:r>
          </w:p>
        </w:tc>
      </w:tr>
      <w:tr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</w:tbl>
    <w:p/>
    <w:p>
      <w:pPr>
        <w:pStyle w:val="Heading1"/>
      </w:pPr>
      <w:r>
        <w:t>Transportes - Motoristas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idMotoristas</w:t>
            </w:r>
          </w:p>
        </w:tc>
        <w:tc>
          <w:tcPr>
            <w:tcW w:type="dxa" w:w="2160"/>
          </w:tcPr>
          <w:p>
            <w:r>
              <w:t>nome</w:t>
            </w:r>
          </w:p>
        </w:tc>
        <w:tc>
          <w:tcPr>
            <w:tcW w:type="dxa" w:w="2160"/>
          </w:tcPr>
          <w:p>
            <w:r>
              <w:t>cpf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Carlos Silva</w:t>
            </w:r>
          </w:p>
        </w:tc>
        <w:tc>
          <w:tcPr>
            <w:tcW w:type="dxa" w:w="2160"/>
          </w:tcPr>
          <w:p>
            <w:r>
              <w:t>123.456.789-00</w:t>
            </w:r>
          </w:p>
        </w:tc>
        <w:tc>
          <w:tcPr>
            <w:tcW w:type="dxa" w:w="2160"/>
          </w:tcPr>
          <w:p>
            <w:r>
              <w:t>(11) 98765-4321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Ana Souza</w:t>
            </w:r>
          </w:p>
        </w:tc>
        <w:tc>
          <w:tcPr>
            <w:tcW w:type="dxa" w:w="2160"/>
          </w:tcPr>
          <w:p>
            <w:r>
              <w:t>987.654.321-00</w:t>
            </w:r>
          </w:p>
        </w:tc>
        <w:tc>
          <w:tcPr>
            <w:tcW w:type="dxa" w:w="2160"/>
          </w:tcPr>
          <w:p>
            <w:r>
              <w:t>(21) 99876-5432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Pedro Lima</w:t>
            </w:r>
          </w:p>
        </w:tc>
        <w:tc>
          <w:tcPr>
            <w:tcW w:type="dxa" w:w="2160"/>
          </w:tcPr>
          <w:p>
            <w:r>
              <w:t>456.789.123-00</w:t>
            </w:r>
          </w:p>
        </w:tc>
        <w:tc>
          <w:tcPr>
            <w:tcW w:type="dxa" w:w="2160"/>
          </w:tcPr>
          <w:p>
            <w:r>
              <w:t>(31) 98765-1234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Maria Oliveira</w:t>
            </w:r>
          </w:p>
        </w:tc>
        <w:tc>
          <w:tcPr>
            <w:tcW w:type="dxa" w:w="2160"/>
          </w:tcPr>
          <w:p>
            <w:r>
              <w:t>654.321.987-00</w:t>
            </w:r>
          </w:p>
        </w:tc>
        <w:tc>
          <w:tcPr>
            <w:tcW w:type="dxa" w:w="2160"/>
          </w:tcPr>
          <w:p>
            <w:r>
              <w:t>(41) 98765-6789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João Santos</w:t>
            </w:r>
          </w:p>
        </w:tc>
        <w:tc>
          <w:tcPr>
            <w:tcW w:type="dxa" w:w="2160"/>
          </w:tcPr>
          <w:p>
            <w:r>
              <w:t>321.654.987-00</w:t>
            </w:r>
          </w:p>
        </w:tc>
        <w:tc>
          <w:tcPr>
            <w:tcW w:type="dxa" w:w="2160"/>
          </w:tcPr>
          <w:p>
            <w:r>
              <w:t>(51) 99887-6543</w:t>
            </w:r>
          </w:p>
        </w:tc>
      </w:tr>
    </w:tbl>
    <w:p/>
    <w:p>
      <w:pPr>
        <w:pStyle w:val="Heading1"/>
      </w:pPr>
      <w:r>
        <w:t>Transportes - Veículos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idVeiculos</w:t>
            </w:r>
          </w:p>
        </w:tc>
        <w:tc>
          <w:tcPr>
            <w:tcW w:type="dxa" w:w="2160"/>
          </w:tcPr>
          <w:p>
            <w:r>
              <w:t>placa</w:t>
            </w:r>
          </w:p>
        </w:tc>
        <w:tc>
          <w:tcPr>
            <w:tcW w:type="dxa" w:w="2160"/>
          </w:tcPr>
          <w:p>
            <w:r>
              <w:t>modelo</w:t>
            </w:r>
          </w:p>
        </w:tc>
        <w:tc>
          <w:tcPr>
            <w:tcW w:type="dxa" w:w="2160"/>
          </w:tcPr>
          <w:p>
            <w:r>
              <w:t>ano_fabricacao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ABC-1234</w:t>
            </w:r>
          </w:p>
        </w:tc>
        <w:tc>
          <w:tcPr>
            <w:tcW w:type="dxa" w:w="2160"/>
          </w:tcPr>
          <w:p>
            <w:r>
              <w:t>Honda Civic</w:t>
            </w:r>
          </w:p>
        </w:tc>
        <w:tc>
          <w:tcPr>
            <w:tcW w:type="dxa" w:w="2160"/>
          </w:tcPr>
          <w:p>
            <w:r>
              <w:t>2015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XYZ-9876</w:t>
            </w:r>
          </w:p>
        </w:tc>
        <w:tc>
          <w:tcPr>
            <w:tcW w:type="dxa" w:w="2160"/>
          </w:tcPr>
          <w:p>
            <w:r>
              <w:t>Toyota Corolla</w:t>
            </w:r>
          </w:p>
        </w:tc>
        <w:tc>
          <w:tcPr>
            <w:tcW w:type="dxa" w:w="2160"/>
          </w:tcPr>
          <w:p>
            <w:r>
              <w:t>2018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JKL-4567</w:t>
            </w:r>
          </w:p>
        </w:tc>
        <w:tc>
          <w:tcPr>
            <w:tcW w:type="dxa" w:w="2160"/>
          </w:tcPr>
          <w:p>
            <w:r>
              <w:t>Ford Fiesta</w:t>
            </w:r>
          </w:p>
        </w:tc>
        <w:tc>
          <w:tcPr>
            <w:tcW w:type="dxa" w:w="2160"/>
          </w:tcPr>
          <w:p>
            <w:r>
              <w:t>2017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QWE-4321</w:t>
            </w:r>
          </w:p>
        </w:tc>
        <w:tc>
          <w:tcPr>
            <w:tcW w:type="dxa" w:w="2160"/>
          </w:tcPr>
          <w:p>
            <w:r>
              <w:t>Chevrolet Onix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RTY-7890</w:t>
            </w:r>
          </w:p>
        </w:tc>
        <w:tc>
          <w:tcPr>
            <w:tcW w:type="dxa" w:w="2160"/>
          </w:tcPr>
          <w:p>
            <w:r>
              <w:t>Fiat Uno</w:t>
            </w:r>
          </w:p>
        </w:tc>
        <w:tc>
          <w:tcPr>
            <w:tcW w:type="dxa" w:w="2160"/>
          </w:tcPr>
          <w:p>
            <w:r>
              <w:t>2019</w:t>
            </w:r>
          </w:p>
        </w:tc>
      </w:tr>
    </w:tbl>
    <w:p/>
    <w:p>
      <w:pPr>
        <w:pStyle w:val="Heading1"/>
      </w:pPr>
      <w:r>
        <w:t>Transportes - Manutenções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idManutencoes</w:t>
            </w:r>
          </w:p>
        </w:tc>
        <w:tc>
          <w:tcPr>
            <w:tcW w:type="dxa" w:w="1728"/>
          </w:tcPr>
          <w:p>
            <w:r>
              <w:t>Veiculos_idVeiculos</w:t>
            </w:r>
          </w:p>
        </w:tc>
        <w:tc>
          <w:tcPr>
            <w:tcW w:type="dxa" w:w="1728"/>
          </w:tcPr>
          <w:p>
            <w:r>
              <w:t>descricao_manutencao</w:t>
            </w:r>
          </w:p>
        </w:tc>
        <w:tc>
          <w:tcPr>
            <w:tcW w:type="dxa" w:w="1728"/>
          </w:tcPr>
          <w:p>
            <w:r>
              <w:t>data_manutencao</w:t>
            </w:r>
          </w:p>
        </w:tc>
        <w:tc>
          <w:tcPr>
            <w:tcW w:type="dxa" w:w="1728"/>
          </w:tcPr>
          <w:p>
            <w:r>
              <w:t>custo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Troca de óleo</w:t>
            </w:r>
          </w:p>
        </w:tc>
        <w:tc>
          <w:tcPr>
            <w:tcW w:type="dxa" w:w="1728"/>
          </w:tcPr>
          <w:p>
            <w:r>
              <w:t>2023-01-15</w:t>
            </w:r>
          </w:p>
        </w:tc>
        <w:tc>
          <w:tcPr>
            <w:tcW w:type="dxa" w:w="1728"/>
          </w:tcPr>
          <w:p>
            <w:r>
              <w:t>150.0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Alinhamento</w:t>
            </w:r>
          </w:p>
        </w:tc>
        <w:tc>
          <w:tcPr>
            <w:tcW w:type="dxa" w:w="1728"/>
          </w:tcPr>
          <w:p>
            <w:r>
              <w:t>2023-02-20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Revisão geral</w:t>
            </w:r>
          </w:p>
        </w:tc>
        <w:tc>
          <w:tcPr>
            <w:tcW w:type="dxa" w:w="1728"/>
          </w:tcPr>
          <w:p>
            <w:r>
              <w:t>2023-03-25</w:t>
            </w:r>
          </w:p>
        </w:tc>
        <w:tc>
          <w:tcPr>
            <w:tcW w:type="dxa" w:w="1728"/>
          </w:tcPr>
          <w:p>
            <w:r>
              <w:t>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Troca de pneus</w:t>
            </w:r>
          </w:p>
        </w:tc>
        <w:tc>
          <w:tcPr>
            <w:tcW w:type="dxa" w:w="1728"/>
          </w:tcPr>
          <w:p>
            <w:r>
              <w:t>2023-04-10</w:t>
            </w:r>
          </w:p>
        </w:tc>
        <w:tc>
          <w:tcPr>
            <w:tcW w:type="dxa" w:w="1728"/>
          </w:tcPr>
          <w:p>
            <w:r>
              <w:t>400.0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Troca de bateria</w:t>
            </w:r>
          </w:p>
        </w:tc>
        <w:tc>
          <w:tcPr>
            <w:tcW w:type="dxa" w:w="1728"/>
          </w:tcPr>
          <w:p>
            <w:r>
              <w:t>2023-05-05</w:t>
            </w:r>
          </w:p>
        </w:tc>
        <w:tc>
          <w:tcPr>
            <w:tcW w:type="dxa" w:w="1728"/>
          </w:tcPr>
          <w:p>
            <w:r>
              <w:t>300.0</w:t>
            </w:r>
          </w:p>
        </w:tc>
      </w:tr>
    </w:tbl>
    <w:p/>
    <w:p>
      <w:pPr>
        <w:pStyle w:val="Heading1"/>
      </w:pPr>
      <w:r>
        <w:t>Transportes - Viagens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idViagens</w:t>
            </w:r>
          </w:p>
        </w:tc>
        <w:tc>
          <w:tcPr>
            <w:tcW w:type="dxa" w:w="1728"/>
          </w:tcPr>
          <w:p>
            <w:r>
              <w:t>Motoristas_idMotoristas</w:t>
            </w:r>
          </w:p>
        </w:tc>
        <w:tc>
          <w:tcPr>
            <w:tcW w:type="dxa" w:w="1728"/>
          </w:tcPr>
          <w:p>
            <w:r>
              <w:t>Veiculos_idVeiculos</w:t>
            </w:r>
          </w:p>
        </w:tc>
        <w:tc>
          <w:tcPr>
            <w:tcW w:type="dxa" w:w="1728"/>
          </w:tcPr>
          <w:p>
            <w:r>
              <w:t>data_saida</w:t>
            </w:r>
          </w:p>
        </w:tc>
        <w:tc>
          <w:tcPr>
            <w:tcW w:type="dxa" w:w="1728"/>
          </w:tcPr>
          <w:p>
            <w:r>
              <w:t>data_chegada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2023-06-01</w:t>
            </w:r>
          </w:p>
        </w:tc>
        <w:tc>
          <w:tcPr>
            <w:tcW w:type="dxa" w:w="1728"/>
          </w:tcPr>
          <w:p>
            <w:r>
              <w:t>2023-06-02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2023-06-05</w:t>
            </w:r>
          </w:p>
        </w:tc>
        <w:tc>
          <w:tcPr>
            <w:tcW w:type="dxa" w:w="1728"/>
          </w:tcPr>
          <w:p>
            <w:r>
              <w:t>2023-06-06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2023-06-10</w:t>
            </w:r>
          </w:p>
        </w:tc>
        <w:tc>
          <w:tcPr>
            <w:tcW w:type="dxa" w:w="1728"/>
          </w:tcPr>
          <w:p>
            <w:r>
              <w:t>2023-06-11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2023-06-15</w:t>
            </w:r>
          </w:p>
        </w:tc>
        <w:tc>
          <w:tcPr>
            <w:tcW w:type="dxa" w:w="1728"/>
          </w:tcPr>
          <w:p>
            <w:r>
              <w:t>2023-06-16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2023-06-20</w:t>
            </w:r>
          </w:p>
        </w:tc>
        <w:tc>
          <w:tcPr>
            <w:tcW w:type="dxa" w:w="1728"/>
          </w:tcPr>
          <w:p>
            <w:r>
              <w:t>2023-06-21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